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CEA18" w14:textId="7FE3DB3D" w:rsidR="000C02B6" w:rsidRDefault="00000000">
      <w:pPr>
        <w:pStyle w:val="Title"/>
        <w:jc w:val="center"/>
      </w:pPr>
      <w:r>
        <w:t xml:space="preserve">Lenovo India Website Clone </w:t>
      </w:r>
    </w:p>
    <w:p w14:paraId="757641EB" w14:textId="1A7F74DC" w:rsidR="00894B9F" w:rsidRDefault="00894B9F" w:rsidP="00894B9F">
      <w:pPr>
        <w:pStyle w:val="Heading1"/>
      </w:pPr>
      <w:r>
        <w:t>Problem Statement</w:t>
      </w:r>
    </w:p>
    <w:p w14:paraId="3968B893" w14:textId="77777777" w:rsidR="00894B9F" w:rsidRPr="00894B9F" w:rsidRDefault="00894B9F" w:rsidP="00894B9F"/>
    <w:p w14:paraId="38FD3D09" w14:textId="7AF072EF" w:rsidR="000C02B6" w:rsidRDefault="00000000">
      <w:r>
        <w:t>Lenovo India’s site caters to a broad audience including students, professionals, and gamers. The challenge is integrating detailed product filters, easy customization, and efficient order tracking on a scalable platform.</w:t>
      </w:r>
    </w:p>
    <w:p w14:paraId="661B6373" w14:textId="77777777" w:rsidR="000C02B6" w:rsidRDefault="00000000">
      <w:pPr>
        <w:pStyle w:val="Heading1"/>
      </w:pPr>
      <w:r>
        <w:t>Tools &amp; Technologies Used</w:t>
      </w:r>
    </w:p>
    <w:p w14:paraId="43C32EA2" w14:textId="77777777" w:rsidR="000C02B6" w:rsidRDefault="00000000">
      <w:r>
        <w:t>Tools:</w:t>
      </w:r>
      <w:r>
        <w:br/>
        <w:t>• Figma</w:t>
      </w:r>
    </w:p>
    <w:p w14:paraId="31E0E05C" w14:textId="77777777" w:rsidR="000C02B6" w:rsidRDefault="00000000">
      <w:r>
        <w:t>Technologies Used:</w:t>
      </w:r>
      <w:r>
        <w:br/>
        <w:t>• HTML</w:t>
      </w:r>
      <w:r>
        <w:br/>
        <w:t>• CSS</w:t>
      </w:r>
      <w:r>
        <w:br/>
        <w:t>• JavaScript</w:t>
      </w:r>
    </w:p>
    <w:p w14:paraId="1B0BE54B" w14:textId="77777777" w:rsidR="000C02B6" w:rsidRDefault="00000000">
      <w:pPr>
        <w:pStyle w:val="Heading1"/>
      </w:pPr>
      <w:r>
        <w:t>Creative Features Added</w:t>
      </w:r>
    </w:p>
    <w:p w14:paraId="326826BE" w14:textId="77777777" w:rsidR="000C02B6" w:rsidRDefault="00000000">
      <w:r>
        <w:t>• Customize Page feature</w:t>
      </w:r>
      <w:r>
        <w:br/>
        <w:t>• Smart Filter feature</w:t>
      </w:r>
    </w:p>
    <w:p w14:paraId="60A31F36" w14:textId="77777777" w:rsidR="000C02B6" w:rsidRDefault="00000000">
      <w:r>
        <w:t>Unlike the original site, mine is lightweight, fast-loading, and doesn’t rely on heavy frameworks. There are no login paywalls or interruptions.</w:t>
      </w:r>
    </w:p>
    <w:p w14:paraId="6CF152CD" w14:textId="77777777" w:rsidR="000C02B6" w:rsidRDefault="00000000">
      <w:pPr>
        <w:pStyle w:val="Heading1"/>
      </w:pPr>
      <w:r>
        <w:t>Pricing Strategy or Product Flow</w:t>
      </w:r>
    </w:p>
    <w:p w14:paraId="010269CE" w14:textId="77777777" w:rsidR="000C02B6" w:rsidRDefault="00000000">
      <w:r>
        <w:t>Observed Pricing Model: Static Display (Fixed Pricing)</w:t>
      </w:r>
    </w:p>
    <w:p w14:paraId="54A1A388" w14:textId="77777777" w:rsidR="000C02B6" w:rsidRDefault="00000000">
      <w:r>
        <w:t>The site shows fixed prices for each laptop or product. There is no real-time pricing logic like discounts, configuration-based changes, or bundles.</w:t>
      </w:r>
      <w:r>
        <w:br/>
      </w:r>
      <w:r>
        <w:br/>
        <w:t>Why this model? Since it's a frontend-only clone with no backend or dynamic pricing logic, a static (fixed) pricing model is the most practical approach. It keeps the focus on UI/UX design, layout accuracy, and performance, which aligns with the goal of showcasing a clone or prototype.</w:t>
      </w:r>
    </w:p>
    <w:p w14:paraId="580B6BE0" w14:textId="77777777" w:rsidR="000C02B6" w:rsidRDefault="00000000">
      <w:pPr>
        <w:pStyle w:val="Heading1"/>
      </w:pPr>
      <w:r>
        <w:lastRenderedPageBreak/>
        <w:t>Challenges Faced and Solutions Implemented</w:t>
      </w:r>
    </w:p>
    <w:p w14:paraId="49366304" w14:textId="77777777" w:rsidR="000C02B6" w:rsidRDefault="00000000">
      <w:pPr>
        <w:pStyle w:val="Heading2"/>
      </w:pPr>
      <w:r>
        <w:t>1. Replicating a Complex Commercial UI</w:t>
      </w:r>
    </w:p>
    <w:p w14:paraId="468166D8" w14:textId="77777777" w:rsidR="000C02B6" w:rsidRDefault="00000000">
      <w:pPr>
        <w:pStyle w:val="ListBullet"/>
      </w:pPr>
      <w:r>
        <w:t>Challenge: The original Lenovo site has a multi-layered, dynamic UI with mega menus, sliders, and product cards — which are hard to mimic without access to backend logic or component libraries.</w:t>
      </w:r>
    </w:p>
    <w:p w14:paraId="6D5356DD" w14:textId="77777777" w:rsidR="000C02B6" w:rsidRDefault="00000000">
      <w:pPr>
        <w:pStyle w:val="ListBullet"/>
      </w:pPr>
      <w:r>
        <w:t>Solution: I carefully analyzed the DOM and recreated key components using pure HTML, CSS, and vanilla JavaScript, focusing on pixel-perfect layout and responsive design without depending on external frameworks.</w:t>
      </w:r>
    </w:p>
    <w:p w14:paraId="313859CB" w14:textId="77777777" w:rsidR="000C02B6" w:rsidRDefault="00000000">
      <w:pPr>
        <w:pStyle w:val="Heading2"/>
      </w:pPr>
      <w:r>
        <w:t>2. Hover-Based Mega Navigation</w:t>
      </w:r>
    </w:p>
    <w:p w14:paraId="59D97DD0" w14:textId="77777777" w:rsidR="000C02B6" w:rsidRDefault="00000000">
      <w:pPr>
        <w:pStyle w:val="ListBullet"/>
      </w:pPr>
      <w:r>
        <w:t>Challenge: Implementing hover-triggered dropdowns that don’t break the layout or disappear when moving the mouse across them.</w:t>
      </w:r>
    </w:p>
    <w:p w14:paraId="07BC6FD4" w14:textId="77777777" w:rsidR="000C02B6" w:rsidRDefault="00000000">
      <w:pPr>
        <w:pStyle w:val="ListBullet"/>
      </w:pPr>
      <w:r>
        <w:t>Solution: Used position: absolute, z-index, and precise hover states with :hover and display: block to ensure fluid interaction, avoiding flickers and layout shifts.</w:t>
      </w:r>
    </w:p>
    <w:p w14:paraId="631AD4A1" w14:textId="77777777" w:rsidR="000C02B6" w:rsidRDefault="00000000">
      <w:pPr>
        <w:pStyle w:val="Heading2"/>
      </w:pPr>
      <w:r>
        <w:t>3. Responsive Design Across Devices</w:t>
      </w:r>
    </w:p>
    <w:p w14:paraId="175C22AC" w14:textId="77777777" w:rsidR="000C02B6" w:rsidRDefault="00000000">
      <w:pPr>
        <w:pStyle w:val="ListBullet"/>
      </w:pPr>
      <w:r>
        <w:t>Challenge: Ensuring the cloned layout works smoothly on mobile, tablet, and desktop screen sizes.</w:t>
      </w:r>
    </w:p>
    <w:p w14:paraId="44AACF77" w14:textId="77777777" w:rsidR="000C02B6" w:rsidRDefault="00000000">
      <w:pPr>
        <w:pStyle w:val="ListBullet"/>
      </w:pPr>
      <w:r>
        <w:t>Solution: Implemented a custom media query system and percentage-based widths to adapt the layout. Adjusted font sizes, nav stacking, and product grid collapses for smaller screens.</w:t>
      </w:r>
    </w:p>
    <w:p w14:paraId="67E5DDCC" w14:textId="77777777" w:rsidR="000C02B6" w:rsidRDefault="00000000">
      <w:pPr>
        <w:pStyle w:val="Heading2"/>
      </w:pPr>
      <w:r>
        <w:t>4. No Backend / Dynamic Functionality</w:t>
      </w:r>
    </w:p>
    <w:p w14:paraId="787AC594" w14:textId="77777777" w:rsidR="000C02B6" w:rsidRDefault="00000000">
      <w:pPr>
        <w:pStyle w:val="ListBullet"/>
      </w:pPr>
      <w:r>
        <w:t>Challenge: The original Lenovo site uses backend systems for dynamic pricing, cart management, login, and product filtering — which are not directly clonable.</w:t>
      </w:r>
    </w:p>
    <w:p w14:paraId="18FAC33E" w14:textId="77777777" w:rsidR="000C02B6" w:rsidRDefault="00000000">
      <w:pPr>
        <w:pStyle w:val="ListBullet"/>
      </w:pPr>
      <w:r>
        <w:t>Solution: Focused on building a clean front-end replica that demonstrates the flow and UI of the original site while simulating real elements like pricing and layout without needing backend support.</w:t>
      </w:r>
    </w:p>
    <w:p w14:paraId="6720DA64" w14:textId="77777777" w:rsidR="000C02B6" w:rsidRDefault="00000000">
      <w:pPr>
        <w:pStyle w:val="Heading2"/>
      </w:pPr>
      <w:r>
        <w:t>5. Maintaining Design Consistency</w:t>
      </w:r>
    </w:p>
    <w:p w14:paraId="7267295C" w14:textId="77777777" w:rsidR="000C02B6" w:rsidRDefault="00000000">
      <w:pPr>
        <w:pStyle w:val="ListBullet"/>
      </w:pPr>
      <w:r>
        <w:t>Challenge: Keeping font sizes, spacing, and colors close to the original Lenovo India design for authenticity.</w:t>
      </w:r>
    </w:p>
    <w:p w14:paraId="7AAA9200" w14:textId="77777777" w:rsidR="000C02B6" w:rsidRDefault="00000000">
      <w:pPr>
        <w:pStyle w:val="ListBullet"/>
      </w:pPr>
      <w:r>
        <w:t>Solution: Used browser DevTools to inspect original styles, then replicated them using custom CSS variables and consistent class naming, ensuring scalable and reusable design tokens.</w:t>
      </w:r>
    </w:p>
    <w:p w14:paraId="7CAFF345" w14:textId="77777777" w:rsidR="000C02B6" w:rsidRDefault="00000000">
      <w:pPr>
        <w:pStyle w:val="Heading1"/>
      </w:pPr>
      <w:r>
        <w:t>Supporting Resources</w:t>
      </w:r>
    </w:p>
    <w:p w14:paraId="4E49BBEE" w14:textId="77777777" w:rsidR="00894B9F" w:rsidRDefault="00000000">
      <w:r>
        <w:t xml:space="preserve">• PDF with website screenshots: </w:t>
      </w:r>
    </w:p>
    <w:p w14:paraId="0514A637" w14:textId="655E9D3D" w:rsidR="000C02B6" w:rsidRDefault="00894B9F">
      <w:hyperlink r:id="rId6" w:history="1">
        <w:r w:rsidRPr="00160E2D">
          <w:rPr>
            <w:rStyle w:val="Hyperlink"/>
          </w:rPr>
          <w:t>https://drive.google.com/file/d/1qjMr8I-F9pzvyU6E_48Li66CbjUPz8UN/view?usp=drive_link</w:t>
        </w:r>
      </w:hyperlink>
    </w:p>
    <w:p w14:paraId="1AB65473" w14:textId="77777777" w:rsidR="00894B9F" w:rsidRDefault="00894B9F"/>
    <w:p w14:paraId="3F8DA0B1" w14:textId="77777777" w:rsidR="00894B9F" w:rsidRDefault="00000000">
      <w:r>
        <w:t xml:space="preserve">• Figma Frames: </w:t>
      </w:r>
    </w:p>
    <w:p w14:paraId="0439411C" w14:textId="3ED4F0F5" w:rsidR="000C02B6" w:rsidRDefault="00894B9F">
      <w:hyperlink r:id="rId7" w:history="1">
        <w:r w:rsidRPr="00160E2D">
          <w:rPr>
            <w:rStyle w:val="Hyperlink"/>
          </w:rPr>
          <w:t>https://www.figma.com/design/3aLPFTFJm9EbdDA7vOsNQA/Lenovo-India-website-clone?node-id=0-1&amp;t=K05P4BWv6HnCk0Yy-1</w:t>
        </w:r>
      </w:hyperlink>
    </w:p>
    <w:p w14:paraId="2762A633" w14:textId="77777777" w:rsidR="00894B9F" w:rsidRDefault="00894B9F"/>
    <w:sectPr w:rsidR="00894B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2463549">
    <w:abstractNumId w:val="8"/>
  </w:num>
  <w:num w:numId="2" w16cid:durableId="379984511">
    <w:abstractNumId w:val="6"/>
  </w:num>
  <w:num w:numId="3" w16cid:durableId="1325740525">
    <w:abstractNumId w:val="5"/>
  </w:num>
  <w:num w:numId="4" w16cid:durableId="1881934093">
    <w:abstractNumId w:val="4"/>
  </w:num>
  <w:num w:numId="5" w16cid:durableId="17397534">
    <w:abstractNumId w:val="7"/>
  </w:num>
  <w:num w:numId="6" w16cid:durableId="969549587">
    <w:abstractNumId w:val="3"/>
  </w:num>
  <w:num w:numId="7" w16cid:durableId="1320035861">
    <w:abstractNumId w:val="2"/>
  </w:num>
  <w:num w:numId="8" w16cid:durableId="137576534">
    <w:abstractNumId w:val="1"/>
  </w:num>
  <w:num w:numId="9" w16cid:durableId="1903908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21A"/>
    <w:rsid w:val="000C02B6"/>
    <w:rsid w:val="0015074B"/>
    <w:rsid w:val="0029639D"/>
    <w:rsid w:val="00326F90"/>
    <w:rsid w:val="00894B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8BB256"/>
  <w14:defaultImageDpi w14:val="300"/>
  <w15:docId w15:val="{9D1A33E0-05B8-7846-9763-1F685B6E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94B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igma.com/design/3aLPFTFJm9EbdDA7vOsNQA/Lenovo-India-website-clone?node-id=0-1&amp;t=K05P4BWv6HnCk0Yy-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qjMr8I-F9pzvyU6E_48Li66CbjUPz8UN/view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Parth Manoj Sahani</cp:lastModifiedBy>
  <cp:revision>2</cp:revision>
  <dcterms:created xsi:type="dcterms:W3CDTF">2013-12-23T23:15:00Z</dcterms:created>
  <dcterms:modified xsi:type="dcterms:W3CDTF">2025-06-15T10:44:00Z</dcterms:modified>
  <cp:category/>
</cp:coreProperties>
</file>